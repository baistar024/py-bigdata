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demo about python-docx.</w:t>
      </w:r>
    </w:p>
    <w:p>
      <w:r>
        <w:t xml:space="preserve"> dolor</w:t>
      </w:r>
      <w:r>
        <w:rPr>
          <w:i/>
        </w:rPr>
        <w:t xml:space="preserve"> italic</w:t>
      </w:r>
      <w:r>
        <w:rPr>
          <w:rStyle w:val="Emphasis"/>
        </w:rPr>
        <w:t xml:space="preserve"> text with emphasis.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